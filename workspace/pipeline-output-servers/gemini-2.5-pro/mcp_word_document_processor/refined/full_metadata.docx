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Summary</dc:title>
  <dc:subject>Technology Review</dc:subject>
  <dc:creator>Jane Smith</dc:creator>
  <cp:keywords>AI, machine learning, innovation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