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Title@#$_Special</dc:title>
  <dc:subject>Subject&lt;&gt;?/\"':;|,</dc:subject>
  <dc:creator>Author!@#$%^&amp;*()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