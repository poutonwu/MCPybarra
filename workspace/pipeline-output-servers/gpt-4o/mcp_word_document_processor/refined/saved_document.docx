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saved_document</dc:title>
  <dc:subject>Conflict Test</dc:subject>
  <dc:creator>System Test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