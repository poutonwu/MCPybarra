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Malicious Title</dc:title>
  <dc:subject>../../../../etc/passwd</dc:subject>
  <dc:creator>Evil Hacker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