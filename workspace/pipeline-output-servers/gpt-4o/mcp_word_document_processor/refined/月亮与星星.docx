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月亮与星星</dc:title>
  <dc:subject>한국어 지원 테스트</dc:subject>
  <dc:creator>山田太郎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