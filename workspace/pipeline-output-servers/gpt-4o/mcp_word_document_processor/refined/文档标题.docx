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subject>テーマとサブジェクト</dc:subject>
  <dc:creator>作者名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