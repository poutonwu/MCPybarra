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Document@#$.docx</dc:title>
  <dc:subject>Subject with /\";[]{}=</dc:subject>
  <dc:creator>User&lt;&gt;|?*: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