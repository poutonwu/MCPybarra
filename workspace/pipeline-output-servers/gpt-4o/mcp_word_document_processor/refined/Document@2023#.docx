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Document@2023#</dc:title>
  <dc:subject>Test&amp;Dev/Path\</dc:subject>
  <dc:creator>User!&lt;&gt;|{}[]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