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Testing</dc:subject>
  <dc:creator>Jane Smith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