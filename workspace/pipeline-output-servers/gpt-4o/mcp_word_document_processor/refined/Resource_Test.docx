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 Test</dc:title>
  <dc:subject>Memory Stress</dc:subject>
  <dc:creator>Stress Tester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