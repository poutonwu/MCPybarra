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'; DROP TABLE documents;--</dc:title>
  <dc:subject>'; EXEC xp_cmdshell('rm -rf');--</dc:subject>
  <dc:creator>'; SELECT * FROM users;--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