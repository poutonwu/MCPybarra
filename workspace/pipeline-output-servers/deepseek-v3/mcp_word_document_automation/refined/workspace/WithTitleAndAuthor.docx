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WithTitleAndAuthor</dc:title>
  <dc:subject/>
  <dc:creator>Jane Smith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