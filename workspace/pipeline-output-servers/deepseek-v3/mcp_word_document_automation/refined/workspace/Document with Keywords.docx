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Section 1.1</w:t>
      </w:r>
    </w:p>
    <w:p>
      <w:r>
        <w:br w:type="page"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Very long header text with special characters: !@#$%^&amp;*()_+{}[]|"';:/?.&gt;,&lt;`~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with Keywords</dc:title>
  <dc:subject/>
  <dc:creator>Unknown</dc:creator>
  <cp:keywords>test, automation, document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