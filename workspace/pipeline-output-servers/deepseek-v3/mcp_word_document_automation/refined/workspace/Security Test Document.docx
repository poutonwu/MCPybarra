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&lt;script&gt;alert('xss')&lt;/script&gt; OR rm -rf /tmp</w:t>
      </w:r>
    </w:p>
    <w:p>
      <w:pPr>
        <w:pStyle w:val="Heading1"/>
      </w:pPr>
      <w:r>
        <w:t>&lt;script&gt;alert('xss')&lt;/script&gt; OR rm -rf /tmp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&lt;script&gt;alert('xss')&lt;/script&gt; OR rm -rf /tmp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&lt;script&gt;alert('xss')&lt;/script&gt; OR rm -rf /tmp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Test Document</dc:title>
  <dc:subject/>
  <dc:creator>Unknown</dc:creator>
  <cp:keywords>&lt;script&gt;alert('xss')&lt;/script&gt;, rm -rf /tmp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