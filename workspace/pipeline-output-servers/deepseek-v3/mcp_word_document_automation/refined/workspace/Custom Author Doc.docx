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Paragraph for custom author document.</w:t>
      </w:r>
    </w:p>
    <w:p>
      <w:pPr>
        <w:pStyle w:val="Heading2"/>
      </w:pPr>
      <w:r>
        <w:t>Methodology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Author Doc</dc:title>
  <dc:subject/>
  <dc:creator>John Doe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