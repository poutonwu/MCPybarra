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Special characters: !@#$%^&amp;*()_+{}[]|"';:/?.&gt;,&lt;`~</w:t>
      </w:r>
    </w:p>
    <w:p>
      <w:pPr>
        <w:pStyle w:val="Heading1"/>
      </w:pPr>
      <w:r>
        <w:rPr>
          <w:b w:val="0"/>
          <w:i w:val="0"/>
        </w:rPr>
        <w:t>Introduction</w:t>
      </w:r>
    </w:p>
    <w:p>
      <w:r>
        <w:drawing>
          <wp:inline xmlns:a="http://schemas.openxmlformats.org/drawingml/2006/main" xmlns:pic="http://schemas.openxmlformats.org/drawingml/2006/picture">
            <wp:extent cx="54457600" cy="36169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xu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57600" cy="3616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with Custom Author</dc:title>
  <dc:subject/>
  <dc:creator>John Doe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