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&lt;script&gt;alert('xss')&lt;/script&gt;</w:t>
      </w:r>
    </w:p>
    <w:p>
      <w:pPr>
        <w:pStyle w:val="Heading2"/>
      </w:pPr>
      <w:r>
        <w:t>&lt;script&gt;alert('xss')&lt;/script&gt;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&lt;script&gt;alert('xss')&lt;/script&gt;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Empty Keywords Test</dc:title>
  <dc:subject/>
  <dc:creator>System Admin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