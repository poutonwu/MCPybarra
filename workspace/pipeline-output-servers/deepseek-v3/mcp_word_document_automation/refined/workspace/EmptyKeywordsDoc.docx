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EmptyKeywordsDoc</dc:title>
  <dc:subject/>
  <dc:creator>Unknown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