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&lt;script&gt;alert('xss')&lt;/script&gt;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 Keywords Document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