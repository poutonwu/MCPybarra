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Conclusion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Metadata Doc</dc:title>
  <dc:subject/>
  <dc:creator>Jane Smith</dc:creator>
  <cp:keywords>metadata, functional, test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