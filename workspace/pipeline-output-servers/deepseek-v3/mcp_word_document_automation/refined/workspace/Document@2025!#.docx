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Document@2025!#</dc:title>
  <dc:subject/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