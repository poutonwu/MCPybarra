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Empty Keywords Doc</dc:title>
  <dc:subject/>
  <dc:creator>Unknown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