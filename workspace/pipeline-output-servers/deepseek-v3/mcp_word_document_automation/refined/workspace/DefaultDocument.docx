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DefaultDocument</dc:title>
  <dc:subject/>
  <dc:creator>Unknown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