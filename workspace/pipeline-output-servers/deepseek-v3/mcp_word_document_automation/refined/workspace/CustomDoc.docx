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CustomDoc</dc:title>
  <dc:subject/>
  <dc:creator>John Doe</dc:creator>
  <cp:keywords>test, automation, document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