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&lt;script&gt;alert('xss')&lt;/script&gt;</w:t>
      </w:r>
    </w:p>
    <w:p>
      <w:pPr>
        <w:pStyle w:val="Heading2"/>
      </w:pPr>
      <w:r>
        <w:t>Section: !@#$%^&amp;*(), &lt;&gt;, and "quotes"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&lt;script&gt;alert('xss')&lt;/script&gt;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&lt;script&gt;alert('xss')&lt;/script&gt;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Metadata Document</dc:title>
  <dc:subject/>
  <dc:creator>Jane Smith</dc:creator>
  <cp:keywords>metadata, full, test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