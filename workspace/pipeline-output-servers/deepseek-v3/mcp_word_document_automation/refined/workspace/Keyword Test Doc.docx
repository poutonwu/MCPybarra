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rPr>
          <w:b/>
          <w:i/>
        </w:rPr>
        <w:t>Section #3: Details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Keyword Test Doc</dc:title>
  <dc:subject/>
  <dc:creator>Unknown</dc:creator>
  <cp:keywords>test, document, automation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