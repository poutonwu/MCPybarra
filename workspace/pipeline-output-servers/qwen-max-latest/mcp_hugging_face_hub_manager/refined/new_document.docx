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hei</dc:title>
  <dc:subject>sds</dc:subject>
  <dc:creator>Unknown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