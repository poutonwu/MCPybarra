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content should not be applied.</w:t>
      </w:r>
    </w:p>
    <w:p>
      <w:r>
        <w:t>replzcementAreplzcement replzcementvreplzcementereplzcementrreplzcementyreplzcement replzcementlreplzcementoreplzcementnreplzcementgreplzcement replzcementpreplzcementzreplzcementrreplzcementzreplzcementgreplzcementrreplzcementzreplzcementpreplzcementhreplzcement replzcementcreplzcementoreplzcementnreplzcementsreplzcementireplzcementsreplzcementtreplzcementireplzcementnreplzcementgreplzcement replzcementoreplzcementfreplzcement replzcementereplzcementxreplzcementzreplzcementcreplzcementtreplzcementlreplzcementyreplzcement replzcement6replzcement5replzcement5replzcement3replzcement5replzcement replzcementcreplzcementhreplzcementzreplzcementrreplzcementzreplzcementcreplzcementtreplzcementereplzcementrreplzcementsreplzcement.replzcement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replzcement[replzcementRreplzcementEreplzcementPreplzcementEreplzcementAreplzcementTreplzcement]replzcement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 replzcementTreplzcementhreplzcementireplzcementsreplzcement replzcementireplzcementsreplzcement replzcementzreplzcement replzcement replzcementtreplzcementoreplzcement replzcementsreplzcementereplzcementereplzcement replzcementhreplzcementoreplzcementwreplzcement replzcementtreplzcementhreplzcementereplzcement replzcementsreplzcementyreplzcementsreplzcementtreplzcementereplzcementmreplzcement replzcementhreplzcementzreplzcementnreplzcementdreplzcementlreplzcementereplzcementsreplzcement replzcementpreplzcementzreplzcementrreplzcementzreplzcementgreplzcementrreplzcementzreplzcementpreplzcementhreplzcementsreplzcement replzcementzreplzcementtreplzcement replzcementoreplzcementrreplzcement replzcementnreplzcementereplzcementzreplzcementrreplzcement replzcementtreplzcementhreplzcementereplzcement replzcementmreplzcementzreplzcementxreplzcementireplzcementmreplzcementureplzcementmreplzcement replzcementsreplzcementureplzcementpreplzcementpreplzcementoreplzcementrreplzcementtreplzcementereplzcementdreplzcement replzcementlreplzcementereplzcementnreplzcementgreplzcementtreplzcementhreplzcement.replzcement</w:t>
      </w:r>
    </w:p>
    <w:p>
      <w:r>
        <w:t>replzcement replzcement replzcement replzcementTreplzcementhreplzcementireplzcementsreplzcement replzcementpreplzcementzreplzcementrreplzcementzreplzcementgreplzcementrreplzcementzreplzcementpreplzcementhreplzcement replzcementsreplzcementtreplzcementzreplzcementrreplzcementtreplzcementsreplzcement replzcementzreplzcementnreplzcementdreplzcement replzcementereplzcementnreplzcementdreplzcementsreplzcement replzcementwreplzcementireplzcementtreplzcementhreplzcement replzcementsreplzcementpreplzcementzreplzcementcreplzcementereplzcementsreplzcement.replzcement replzcement replzcement replzcement</w:t>
      </w:r>
    </w:p>
    <w:p>
      <w:r>
        <w:t>replzcementTreplzcementhreplzcementireplzcementsreplzcement replzcementireplzcementsreplzcement replzcementlreplzcementireplzcementnreplzcementereplzcement replzcementoreplzcementnreplzcementereplzcement.replzcement</w:t>
        <w:br/>
        <w:t>replzcementTreplzcementhreplzcementireplzcementsreplzcement replzcementireplzcementsreplzcement replzcementlreplzcementireplzcementnreplzcementereplzcement replzcementtreplzcementwreplzcementoreplzcement.replzcement</w:t>
        <w:br/>
        <w:t>replzcement</w:t>
        <w:br/>
        <w:t>replzcementTreplzcementhreplzcementireplzcementsreplzcement replzcementireplzcementsreplzcement replzcementlreplzcementireplzcementnreplzcementereplzcement replzcementtreplzcementhreplzcementrreplzcementereplzcementereplzcement.replzcement</w:t>
      </w:r>
    </w:p>
    <w:p>
      <w:pPr>
        <w:pStyle w:val="Heading1"/>
      </w:pPr>
      <w:r>
        <w:t>replzcementMreplzcementzreplzcementireplzcementnreplzcement replzcementTreplzcementireplzcementtreplzcementlreplzcementereplzcement</w:t>
      </w:r>
    </w:p>
    <w:p>
      <w:pPr>
        <w:pStyle w:val="Heading2"/>
      </w:pPr>
      <w:r>
        <w:t>replzcementSreplzcementureplzcementbreplzcement replzcementTreplzcementireplzcementtreplzcementlreplzcementereplzcement</w:t>
      </w:r>
    </w:p>
    <w:p>
      <w:pPr>
        <w:pStyle w:val="Heading6"/>
      </w:pPr>
      <w:r>
        <w:t>replzcementLreplzcementereplzcementvreplzcementereplzcementlreplzcement replzcement6replzcement replzcementHreplzcementereplzcementzreplzcementdreplzcementireplzcementnreplzcementgreplzcement</w:t>
      </w:r>
    </w:p>
    <w:p>
      <w:pPr>
        <w:pStyle w:val="Heading3"/>
      </w:pPr>
      <w:r>
        <w:t>replzcementHreplzcementereplzcementzreplzcementdreplzcementereplzcementrreplzcement replzcementwreplzcementireplzcementtreplzcementhreplzcement replzcement@replzcement#replzcement$replzcement_replzcement&amp;replzcement*replzcement!replzcement replzcement特replzcement殊replzcement字replzcement符replzcement</w:t>
      </w:r>
    </w:p>
    <w:p>
      <w:pPr>
        <w:pStyle w:val="Heading7"/>
      </w:pPr>
      <w:r>
        <w:t>replzcementIreplzcementnreplzcementvreplzcementzreplzcementlreplzcementireplzcementdreplzcement replzcementLreplzcementereplzcementvreplzcementereplzcementlreplzcement replzcementHreplzcementereplzcementzreplzcementdreplzcementireplzcementnreplzcementgreplzcement</w:t>
      </w:r>
    </w:p>
    <w:p>
      <w:pPr>
        <w:pStyle w:val="Heading2"/>
      </w:pPr>
      <w:r>
        <w:t>replzcementTreplzcementhreplzcementireplzcementsreplzcement replzcementireplzcementsreplzcement replzcementzreplzcement replzcementvreplzcementereplzcementrreplzcementyreplzcement replzcementlreplzcementoreplzcementnreplzcementgreplzcement replzcementhreplzcementereplzcementzreplzcementdreplzcementireplzcementnreplzcementgreplzcement replzcementtreplzcementereplzcementxreplzcementtreplzcement replzcementtreplzcementhreplzcementzreplzcementtreplzcement replzcementereplzcementxreplzcementcreplzcementereplzcementereplzcementdreplzcementsreplzcement replzcementnreplzcementoreplzcementrreplzcementmreplzcementzreplzcementlreplzcement replzcementlreplzcementereplzcementnreplzcementgreplzcementtreplzcementhreplzcement replzcementlreplzcementireplzcementmreplzcementireplzcementtreplzcementsreplzcement replzcementtreplzcementoreplzcement replzcement replzcementhreplzcementoreplzcementwreplzcement replzcementtreplzcementhreplzcementereplzcement replzcementtreplzcementoreplzcementoreplzcementlreplzcement replzcementhreplzcementzreplzcementnreplzcementdreplzcementlreplzcementereplzcementsreplzcement replzcementlreplzcementoreplzcementnreplzcementgreplzcement replzcementsreplzcementtreplzcementrreplzcementireplzcementnreplzcementgreplzcementsreplzcement replzcementireplzcementnreplzcement replzcementhreplzcementereplzcementzreplzcementdreplzcementireplzcementnreplzcementgreplzcementsreplzcement.replzcement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New Header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</w:tbl>
    <w:tbl>
      <w:tblPr>
        <w:tblW w:type="auto" w:w="0"/>
        <w:tblLook w:firstColumn="1" w:firstRow="1" w:lastColumn="0" w:lastRow="0" w:noHBand="0" w:noVBand="1" w:val="04A0"/>
      </w:tblPr>
      <w:tblGrid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</w:tblGrid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Special@#$_Content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  <w:gridCol w:w="173"/>
      </w:tblGrid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End of Table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  <w:tr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  <w:tc>
          <w:tcPr>
            <w:tcW w:type="dxa" w:w="173"/>
          </w:tcPr>
          <w:p>
            <w:r>
              <w:t>replzcement</w:t>
            </w:r>
          </w:p>
        </w:tc>
      </w:tr>
    </w:tbl>
    <w:p>
      <w:r>
        <w:t>replzcement</w:t>
      </w:r>
    </w:p>
    <w:p>
      <w:r>
        <w:t>replzcement</w:t>
      </w:r>
    </w:p>
    <w:p>
      <w:r>
        <w:t>replzcement</w:t>
      </w:r>
    </w:p>
    <w:p>
      <w:r>
        <w:t>replzcement</w:t>
      </w:r>
    </w:p>
    <w:p>
      <w:r>
        <w:t>replzcement</w:t>
      </w:r>
    </w:p>
    <w:p>
      <w:r>
        <w:t>replzcement</w:t>
      </w:r>
    </w:p>
    <w:p>
      <w:r>
        <w:t>replzcement</w:t>
      </w:r>
    </w:p>
    <w:p>
      <w:r>
        <w:t>replzcement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replzcement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</w:tblGrid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  <w:tr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  <w:tc>
          <w:tcPr>
            <w:tcW w:type="dxa" w:w="86"/>
          </w:tcPr>
          <w:p>
            <w:r>
              <w:t>replzcement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