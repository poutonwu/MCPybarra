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Metadata Test</dc:title>
  <dc:subject/>
  <dc:creator>Jane Smith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